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b/>
          <w:bCs/>
          <w:sz w:val="18"/>
          <w:szCs w:val="18"/>
        </w:rPr>
        <w:t>1.</w:t>
      </w:r>
      <w:r w:rsidRPr="00912F05">
        <w:rPr>
          <w:sz w:val="18"/>
          <w:szCs w:val="18"/>
        </w:rPr>
        <w:t xml:space="preserve"> </w:t>
      </w:r>
      <w:r w:rsidRPr="00912F05">
        <w:rPr>
          <w:b/>
          <w:bCs/>
          <w:sz w:val="18"/>
          <w:szCs w:val="18"/>
        </w:rPr>
        <w:t>Introduction</w:t>
      </w:r>
      <w:r w:rsidRPr="00912F05">
        <w:rPr>
          <w:sz w:val="18"/>
          <w:szCs w:val="18"/>
        </w:rPr>
        <w:t>: To build a site which will be used to manage and maintain listing of Cloud Foundry user groups.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b/>
          <w:bCs/>
          <w:sz w:val="18"/>
          <w:szCs w:val="18"/>
        </w:rPr>
        <w:t xml:space="preserve">1.1 </w:t>
      </w:r>
      <w:proofErr w:type="gramStart"/>
      <w:r w:rsidRPr="00912F05">
        <w:rPr>
          <w:b/>
          <w:bCs/>
          <w:sz w:val="18"/>
          <w:szCs w:val="18"/>
        </w:rPr>
        <w:t xml:space="preserve">Scope </w:t>
      </w:r>
      <w:r w:rsidRPr="00912F05">
        <w:rPr>
          <w:sz w:val="18"/>
          <w:szCs w:val="18"/>
        </w:rPr>
        <w:t>:</w:t>
      </w:r>
      <w:proofErr w:type="gramEnd"/>
      <w:r w:rsidRPr="00912F05">
        <w:rPr>
          <w:sz w:val="18"/>
          <w:szCs w:val="18"/>
        </w:rPr>
        <w:t xml:space="preserve">  Initial scope of the user groups would be India.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b/>
          <w:bCs/>
          <w:sz w:val="18"/>
          <w:szCs w:val="18"/>
        </w:rPr>
        <w:t xml:space="preserve">1.2 </w:t>
      </w:r>
      <w:proofErr w:type="gramStart"/>
      <w:r w:rsidRPr="00912F05">
        <w:rPr>
          <w:b/>
          <w:bCs/>
          <w:sz w:val="18"/>
          <w:szCs w:val="18"/>
        </w:rPr>
        <w:t>References :</w:t>
      </w:r>
      <w:proofErr w:type="gramEnd"/>
      <w:r w:rsidRPr="00912F05">
        <w:rPr>
          <w:b/>
          <w:bCs/>
          <w:sz w:val="18"/>
          <w:szCs w:val="18"/>
        </w:rPr>
        <w:t xml:space="preserve"> </w:t>
      </w:r>
      <w:r w:rsidRPr="00912F05">
        <w:rPr>
          <w:sz w:val="18"/>
          <w:szCs w:val="18"/>
        </w:rPr>
        <w:t xml:space="preserve"> </w:t>
      </w:r>
      <w:hyperlink r:id="rId5" w:history="1">
        <w:r w:rsidRPr="00912F05">
          <w:rPr>
            <w:color w:val="1155CC"/>
            <w:sz w:val="18"/>
            <w:szCs w:val="18"/>
            <w:u w:val="single"/>
          </w:rPr>
          <w:t>http</w:t>
        </w:r>
      </w:hyperlink>
      <w:hyperlink r:id="rId6" w:history="1">
        <w:r w:rsidRPr="00912F05">
          <w:rPr>
            <w:color w:val="1155CC"/>
            <w:sz w:val="18"/>
            <w:szCs w:val="18"/>
            <w:u w:val="single"/>
          </w:rPr>
          <w:t>://</w:t>
        </w:r>
      </w:hyperlink>
      <w:hyperlink r:id="rId7" w:history="1">
        <w:r w:rsidRPr="00912F05">
          <w:rPr>
            <w:color w:val="1155CC"/>
            <w:sz w:val="18"/>
            <w:szCs w:val="18"/>
            <w:u w:val="single"/>
          </w:rPr>
          <w:t>www</w:t>
        </w:r>
      </w:hyperlink>
      <w:hyperlink r:id="rId8" w:history="1">
        <w:r w:rsidRPr="00912F05">
          <w:rPr>
            <w:color w:val="1155CC"/>
            <w:sz w:val="18"/>
            <w:szCs w:val="18"/>
            <w:u w:val="single"/>
          </w:rPr>
          <w:t>.</w:t>
        </w:r>
      </w:hyperlink>
      <w:hyperlink r:id="rId9" w:history="1">
        <w:proofErr w:type="gramStart"/>
        <w:r w:rsidRPr="00912F05">
          <w:rPr>
            <w:color w:val="1155CC"/>
            <w:sz w:val="18"/>
            <w:szCs w:val="18"/>
            <w:u w:val="single"/>
          </w:rPr>
          <w:t>gtugs</w:t>
        </w:r>
        <w:proofErr w:type="gramEnd"/>
      </w:hyperlink>
      <w:hyperlink r:id="rId10" w:history="1">
        <w:r w:rsidRPr="00912F05">
          <w:rPr>
            <w:color w:val="1155CC"/>
            <w:sz w:val="18"/>
            <w:szCs w:val="18"/>
            <w:u w:val="single"/>
          </w:rPr>
          <w:t>.</w:t>
        </w:r>
      </w:hyperlink>
      <w:hyperlink r:id="rId11" w:history="1">
        <w:proofErr w:type="gramStart"/>
        <w:r w:rsidRPr="00912F05">
          <w:rPr>
            <w:color w:val="1155CC"/>
            <w:sz w:val="18"/>
            <w:szCs w:val="18"/>
            <w:u w:val="single"/>
          </w:rPr>
          <w:t>org</w:t>
        </w:r>
        <w:proofErr w:type="gramEnd"/>
      </w:hyperlink>
      <w:hyperlink r:id="rId12" w:history="1">
        <w:r w:rsidRPr="00912F05">
          <w:rPr>
            <w:color w:val="1155CC"/>
            <w:sz w:val="18"/>
            <w:szCs w:val="18"/>
            <w:u w:val="single"/>
          </w:rPr>
          <w:t>/</w:t>
        </w:r>
      </w:hyperlink>
    </w:p>
    <w:p w:rsidR="007223EB" w:rsidRPr="00912F05" w:rsidRDefault="000070A8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hyperlink r:id="rId13" w:history="1">
        <w:r w:rsidR="007223EB" w:rsidRPr="00912F05">
          <w:rPr>
            <w:color w:val="1155CC"/>
            <w:sz w:val="18"/>
            <w:szCs w:val="18"/>
            <w:u w:val="single"/>
          </w:rPr>
          <w:t>http</w:t>
        </w:r>
      </w:hyperlink>
      <w:hyperlink r:id="rId14" w:history="1">
        <w:proofErr w:type="gramStart"/>
        <w:r w:rsidR="007223EB" w:rsidRPr="00912F05">
          <w:rPr>
            <w:color w:val="1155CC"/>
            <w:sz w:val="18"/>
            <w:szCs w:val="18"/>
            <w:u w:val="single"/>
          </w:rPr>
          <w:t>:/</w:t>
        </w:r>
        <w:proofErr w:type="gramEnd"/>
        <w:r w:rsidR="007223EB" w:rsidRPr="00912F05">
          <w:rPr>
            <w:color w:val="1155CC"/>
            <w:sz w:val="18"/>
            <w:szCs w:val="18"/>
            <w:u w:val="single"/>
          </w:rPr>
          <w:t>/</w:t>
        </w:r>
      </w:hyperlink>
      <w:hyperlink r:id="rId15" w:history="1">
        <w:r w:rsidR="007223EB" w:rsidRPr="00912F05">
          <w:rPr>
            <w:color w:val="1155CC"/>
            <w:sz w:val="18"/>
            <w:szCs w:val="18"/>
            <w:u w:val="single"/>
          </w:rPr>
          <w:t>www</w:t>
        </w:r>
      </w:hyperlink>
      <w:hyperlink r:id="rId16" w:history="1">
        <w:r w:rsidR="007223EB" w:rsidRPr="00912F05">
          <w:rPr>
            <w:color w:val="1155CC"/>
            <w:sz w:val="18"/>
            <w:szCs w:val="18"/>
            <w:u w:val="single"/>
          </w:rPr>
          <w:t>.</w:t>
        </w:r>
      </w:hyperlink>
      <w:hyperlink r:id="rId17" w:history="1">
        <w:r w:rsidR="007223EB" w:rsidRPr="00912F05">
          <w:rPr>
            <w:color w:val="1155CC"/>
            <w:sz w:val="18"/>
            <w:szCs w:val="18"/>
            <w:u w:val="single"/>
          </w:rPr>
          <w:t>meetup</w:t>
        </w:r>
      </w:hyperlink>
      <w:hyperlink r:id="rId18" w:history="1">
        <w:r w:rsidR="007223EB" w:rsidRPr="00912F05">
          <w:rPr>
            <w:color w:val="1155CC"/>
            <w:sz w:val="18"/>
            <w:szCs w:val="18"/>
            <w:u w:val="single"/>
          </w:rPr>
          <w:t>.</w:t>
        </w:r>
      </w:hyperlink>
      <w:hyperlink r:id="rId19" w:history="1">
        <w:proofErr w:type="gramStart"/>
        <w:r w:rsidR="007223EB" w:rsidRPr="00912F05">
          <w:rPr>
            <w:color w:val="1155CC"/>
            <w:sz w:val="18"/>
            <w:szCs w:val="18"/>
            <w:u w:val="single"/>
          </w:rPr>
          <w:t>com</w:t>
        </w:r>
        <w:proofErr w:type="gramEnd"/>
      </w:hyperlink>
      <w:hyperlink r:id="rId20" w:history="1">
        <w:r w:rsidR="007223EB" w:rsidRPr="00912F05">
          <w:rPr>
            <w:color w:val="1155CC"/>
            <w:sz w:val="18"/>
            <w:szCs w:val="18"/>
            <w:u w:val="single"/>
          </w:rPr>
          <w:t>/</w:t>
        </w:r>
      </w:hyperlink>
    </w:p>
    <w:p w:rsidR="007223EB" w:rsidRPr="00912F05" w:rsidRDefault="000070A8" w:rsidP="00387593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sz w:val="18"/>
          <w:szCs w:val="18"/>
        </w:rPr>
      </w:pPr>
      <w:hyperlink r:id="rId21" w:history="1">
        <w:r w:rsidR="007223EB" w:rsidRPr="00912F05">
          <w:rPr>
            <w:color w:val="1155CC"/>
            <w:sz w:val="18"/>
            <w:szCs w:val="18"/>
            <w:u w:val="single"/>
          </w:rPr>
          <w:t>https</w:t>
        </w:r>
      </w:hyperlink>
      <w:hyperlink r:id="rId22" w:history="1">
        <w:proofErr w:type="gramStart"/>
        <w:r w:rsidR="007223EB" w:rsidRPr="00912F05">
          <w:rPr>
            <w:color w:val="1155CC"/>
            <w:sz w:val="18"/>
            <w:szCs w:val="18"/>
            <w:u w:val="single"/>
          </w:rPr>
          <w:t>:/</w:t>
        </w:r>
        <w:proofErr w:type="gramEnd"/>
        <w:r w:rsidR="007223EB" w:rsidRPr="00912F05">
          <w:rPr>
            <w:color w:val="1155CC"/>
            <w:sz w:val="18"/>
            <w:szCs w:val="18"/>
            <w:u w:val="single"/>
          </w:rPr>
          <w:t>/</w:t>
        </w:r>
      </w:hyperlink>
      <w:hyperlink r:id="rId23" w:history="1">
        <w:r w:rsidR="007223EB" w:rsidRPr="00912F05">
          <w:rPr>
            <w:color w:val="1155CC"/>
            <w:sz w:val="18"/>
            <w:szCs w:val="18"/>
            <w:u w:val="single"/>
          </w:rPr>
          <w:t>developers</w:t>
        </w:r>
      </w:hyperlink>
      <w:hyperlink r:id="rId24" w:history="1">
        <w:r w:rsidR="007223EB" w:rsidRPr="00912F05">
          <w:rPr>
            <w:color w:val="1155CC"/>
            <w:sz w:val="18"/>
            <w:szCs w:val="18"/>
            <w:u w:val="single"/>
          </w:rPr>
          <w:t>.</w:t>
        </w:r>
      </w:hyperlink>
      <w:hyperlink r:id="rId25" w:history="1">
        <w:r w:rsidR="007223EB" w:rsidRPr="00912F05">
          <w:rPr>
            <w:color w:val="1155CC"/>
            <w:sz w:val="18"/>
            <w:szCs w:val="18"/>
            <w:u w:val="single"/>
          </w:rPr>
          <w:t>google</w:t>
        </w:r>
      </w:hyperlink>
      <w:hyperlink r:id="rId26" w:history="1">
        <w:r w:rsidR="007223EB" w:rsidRPr="00912F05">
          <w:rPr>
            <w:color w:val="1155CC"/>
            <w:sz w:val="18"/>
            <w:szCs w:val="18"/>
            <w:u w:val="single"/>
          </w:rPr>
          <w:t>.</w:t>
        </w:r>
      </w:hyperlink>
      <w:hyperlink r:id="rId27" w:history="1">
        <w:proofErr w:type="gramStart"/>
        <w:r w:rsidR="007223EB" w:rsidRPr="00912F05">
          <w:rPr>
            <w:color w:val="1155CC"/>
            <w:sz w:val="18"/>
            <w:szCs w:val="18"/>
            <w:u w:val="single"/>
          </w:rPr>
          <w:t>com</w:t>
        </w:r>
        <w:proofErr w:type="gramEnd"/>
      </w:hyperlink>
      <w:hyperlink r:id="rId28" w:history="1">
        <w:r w:rsidR="007223EB" w:rsidRPr="00912F05">
          <w:rPr>
            <w:color w:val="1155CC"/>
            <w:sz w:val="18"/>
            <w:szCs w:val="18"/>
            <w:u w:val="single"/>
          </w:rPr>
          <w:t>/</w:t>
        </w:r>
      </w:hyperlink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b/>
          <w:bCs/>
          <w:sz w:val="18"/>
          <w:szCs w:val="18"/>
        </w:rPr>
        <w:t xml:space="preserve">1.3 </w:t>
      </w:r>
      <w:proofErr w:type="gramStart"/>
      <w:r w:rsidRPr="00912F05">
        <w:rPr>
          <w:b/>
          <w:bCs/>
          <w:sz w:val="18"/>
          <w:szCs w:val="18"/>
        </w:rPr>
        <w:t>glossary</w:t>
      </w:r>
      <w:proofErr w:type="gramEnd"/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18"/>
          <w:szCs w:val="18"/>
        </w:rPr>
      </w:pPr>
      <w:r w:rsidRPr="00912F05">
        <w:rPr>
          <w:b/>
          <w:bCs/>
          <w:sz w:val="18"/>
          <w:szCs w:val="18"/>
        </w:rPr>
        <w:t xml:space="preserve">2. System </w:t>
      </w:r>
      <w:proofErr w:type="gramStart"/>
      <w:r w:rsidRPr="00912F05">
        <w:rPr>
          <w:b/>
          <w:bCs/>
          <w:sz w:val="18"/>
          <w:szCs w:val="18"/>
        </w:rPr>
        <w:t>Overview :</w:t>
      </w:r>
      <w:proofErr w:type="gramEnd"/>
      <w:r w:rsidRPr="00912F05">
        <w:rPr>
          <w:sz w:val="18"/>
          <w:szCs w:val="18"/>
        </w:rPr>
        <w:t xml:space="preserve"> This system enables to create and manage events and chapters. This essentially maintains the user groups of cloud foundry.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b/>
          <w:bCs/>
          <w:sz w:val="18"/>
          <w:szCs w:val="18"/>
        </w:rPr>
        <w:t>2.1 System Architecture:</w:t>
      </w:r>
      <w:r w:rsidRPr="00912F05">
        <w:rPr>
          <w:sz w:val="18"/>
          <w:szCs w:val="18"/>
        </w:rPr>
        <w:t xml:space="preserve"> MVC architecture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18"/>
          <w:szCs w:val="18"/>
        </w:rPr>
      </w:pPr>
      <w:r w:rsidRPr="00912F05">
        <w:rPr>
          <w:b/>
          <w:bCs/>
          <w:sz w:val="18"/>
          <w:szCs w:val="18"/>
        </w:rPr>
        <w:t>3. Design Overview:</w:t>
      </w:r>
      <w:r w:rsidRPr="00912F05">
        <w:rPr>
          <w:sz w:val="18"/>
          <w:szCs w:val="18"/>
        </w:rPr>
        <w:t xml:space="preserve"> This system is built on MVC architecture.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 xml:space="preserve">This system </w:t>
      </w:r>
      <w:proofErr w:type="gramStart"/>
      <w:r w:rsidRPr="00912F05">
        <w:rPr>
          <w:sz w:val="18"/>
          <w:szCs w:val="18"/>
        </w:rPr>
        <w:t>is  so</w:t>
      </w:r>
      <w:proofErr w:type="gramEnd"/>
      <w:r w:rsidRPr="00912F05">
        <w:rPr>
          <w:sz w:val="18"/>
          <w:szCs w:val="18"/>
        </w:rPr>
        <w:t xml:space="preserve"> generic  such that it can adapted in any language. This is achieved by internationalisation. </w:t>
      </w:r>
      <w:proofErr w:type="gramStart"/>
      <w:r w:rsidRPr="00912F05">
        <w:rPr>
          <w:sz w:val="18"/>
          <w:szCs w:val="18"/>
        </w:rPr>
        <w:t>(I18 and localisation techniques).</w:t>
      </w:r>
      <w:proofErr w:type="gramEnd"/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To implement this, all the content is saved in the file. So for each language, we can maintain different files. The required language is specified during run time.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Since the same hierarchy of content is maintained, we can achieve this internationalisation.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This system maintains the historical data. Also the records are soft deleted and not hard deleted.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This system maintains the created user details</w:t>
      </w:r>
      <w:proofErr w:type="gramStart"/>
      <w:r w:rsidRPr="00912F05">
        <w:rPr>
          <w:sz w:val="18"/>
          <w:szCs w:val="18"/>
        </w:rPr>
        <w:t>,  modified</w:t>
      </w:r>
      <w:proofErr w:type="gramEnd"/>
      <w:r w:rsidRPr="00912F05">
        <w:rPr>
          <w:sz w:val="18"/>
          <w:szCs w:val="18"/>
        </w:rPr>
        <w:t xml:space="preserve"> user details along with the time stamps.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b/>
          <w:bCs/>
          <w:sz w:val="18"/>
          <w:szCs w:val="18"/>
        </w:rPr>
        <w:t>3.1 Use case diagram: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EB0F85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5pt;height:588.5pt" o:allowoverlap="f">
            <v:imagedata r:id="rId29" r:href="rId30"/>
            <v:shadow on="t" offset="1pt" offset2="-2pt"/>
          </v:shape>
        </w:pic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18"/>
          <w:szCs w:val="18"/>
        </w:rPr>
      </w:pPr>
      <w:r w:rsidRPr="00912F05">
        <w:rPr>
          <w:b/>
          <w:bCs/>
          <w:sz w:val="18"/>
          <w:szCs w:val="18"/>
        </w:rPr>
        <w:t>3. 2 Use case descriptions: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lastRenderedPageBreak/>
        <w:t>1)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0"/>
        <w:gridCol w:w="6149"/>
      </w:tblGrid>
      <w:tr w:rsidR="000070A8" w:rsidRPr="00912F05" w:rsidTr="00035FCB">
        <w:trPr>
          <w:trHeight w:val="35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Sign-in / Sign-up (Authentication)</w:t>
            </w:r>
          </w:p>
        </w:tc>
      </w:tr>
      <w:tr w:rsidR="000070A8" w:rsidRPr="00912F05" w:rsidTr="00035FCB">
        <w:trPr>
          <w:trHeight w:val="2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 , Chapter Admin , Normal user / Member</w:t>
            </w:r>
          </w:p>
        </w:tc>
      </w:tr>
      <w:tr w:rsidR="000070A8" w:rsidRPr="00912F05" w:rsidTr="00035FCB">
        <w:trPr>
          <w:trHeight w:val="21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User need to authenticate to login into the system</w:t>
            </w:r>
          </w:p>
        </w:tc>
      </w:tr>
      <w:tr w:rsidR="000070A8" w:rsidRPr="00912F05" w:rsidTr="00035FCB">
        <w:trPr>
          <w:trHeight w:val="1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B3" w:rsidRPr="00912F05" w:rsidRDefault="00722BB3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070A8" w:rsidRPr="00912F05" w:rsidTr="00035FCB">
        <w:trPr>
          <w:trHeight w:val="15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035F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BB3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 w:rsidRPr="00912F05">
              <w:rPr>
                <w:sz w:val="18"/>
                <w:szCs w:val="18"/>
              </w:rPr>
              <w:t>User have</w:t>
            </w:r>
            <w:proofErr w:type="gramEnd"/>
            <w:r w:rsidRPr="00912F05">
              <w:rPr>
                <w:sz w:val="18"/>
                <w:szCs w:val="18"/>
              </w:rPr>
              <w:t xml:space="preserve"> to redirect/navigate to home page</w:t>
            </w:r>
            <w:r w:rsidR="00722BB3">
              <w:rPr>
                <w:sz w:val="18"/>
                <w:szCs w:val="18"/>
              </w:rPr>
              <w:t>.</w:t>
            </w:r>
          </w:p>
        </w:tc>
      </w:tr>
      <w:tr w:rsidR="000070A8" w:rsidRPr="00912F05" w:rsidTr="008F3D2E">
        <w:trPr>
          <w:trHeight w:val="39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Authentication process can be done by the following options 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1) Gmail login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2) Yahoo login</w:t>
            </w:r>
          </w:p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3) By providing normal Email address</w:t>
            </w:r>
          </w:p>
        </w:tc>
      </w:tr>
      <w:tr w:rsidR="000070A8" w:rsidRPr="00912F05" w:rsidTr="00035FCB">
        <w:trPr>
          <w:trHeight w:val="2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22B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mandatory fields are empty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2)</w:t>
      </w:r>
    </w:p>
    <w:tbl>
      <w:tblPr>
        <w:tblW w:w="0" w:type="auto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3"/>
        <w:gridCol w:w="6972"/>
      </w:tblGrid>
      <w:tr w:rsidR="000070A8" w:rsidRPr="00912F05" w:rsidTr="00E24770">
        <w:trPr>
          <w:trHeight w:val="113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6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Posting Announcements on the main page</w:t>
            </w:r>
          </w:p>
        </w:tc>
      </w:tr>
      <w:tr w:rsidR="000070A8" w:rsidRPr="00912F05" w:rsidTr="00E24770">
        <w:trPr>
          <w:trHeight w:val="113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6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</w:t>
            </w:r>
          </w:p>
        </w:tc>
      </w:tr>
      <w:tr w:rsidR="000070A8" w:rsidRPr="00912F05" w:rsidTr="00E24770">
        <w:trPr>
          <w:trHeight w:val="113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6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CMS Capabilities where site administrator can </w:t>
            </w:r>
            <w:proofErr w:type="gramStart"/>
            <w:r w:rsidRPr="00912F05">
              <w:rPr>
                <w:sz w:val="18"/>
                <w:szCs w:val="18"/>
              </w:rPr>
              <w:t>post  announcements</w:t>
            </w:r>
            <w:proofErr w:type="gramEnd"/>
            <w:r w:rsidRPr="00912F05">
              <w:rPr>
                <w:sz w:val="18"/>
                <w:szCs w:val="18"/>
              </w:rPr>
              <w:t xml:space="preserve"> .</w:t>
            </w:r>
          </w:p>
        </w:tc>
      </w:tr>
      <w:tr w:rsidR="000070A8" w:rsidRPr="00912F05" w:rsidTr="00E24770">
        <w:trPr>
          <w:trHeight w:val="113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6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Site Administrator should be logged in.</w:t>
            </w:r>
          </w:p>
        </w:tc>
      </w:tr>
      <w:tr w:rsidR="000070A8" w:rsidRPr="00912F05" w:rsidTr="00E24770">
        <w:trPr>
          <w:trHeight w:val="113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6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Created announcements are stored in database.</w:t>
            </w:r>
          </w:p>
        </w:tc>
      </w:tr>
      <w:tr w:rsidR="000070A8" w:rsidRPr="00912F05" w:rsidTr="00035FCB">
        <w:trPr>
          <w:trHeight w:val="526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6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506" w:rsidRPr="00912F05" w:rsidRDefault="007223EB" w:rsidP="004A45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Administrator will create an</w:t>
            </w:r>
            <w:r w:rsidR="004A4506">
              <w:rPr>
                <w:sz w:val="18"/>
                <w:szCs w:val="18"/>
              </w:rPr>
              <w:t xml:space="preserve">nouncements from CMS page and </w:t>
            </w:r>
            <w:r w:rsidRPr="00912F05">
              <w:rPr>
                <w:sz w:val="18"/>
                <w:szCs w:val="18"/>
              </w:rPr>
              <w:tab/>
              <w:t>posted them on the main pa</w:t>
            </w:r>
            <w:r w:rsidR="004A4506">
              <w:rPr>
                <w:sz w:val="18"/>
                <w:szCs w:val="18"/>
              </w:rPr>
              <w:t>ge.</w:t>
            </w:r>
          </w:p>
        </w:tc>
      </w:tr>
      <w:tr w:rsidR="000070A8" w:rsidRPr="00912F05" w:rsidTr="00035FCB">
        <w:trPr>
          <w:trHeight w:val="35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FCB" w:rsidRPr="00912F05" w:rsidRDefault="007223EB" w:rsidP="00035F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</w:t>
            </w:r>
            <w:r w:rsidR="00035FCB">
              <w:rPr>
                <w:sz w:val="18"/>
                <w:szCs w:val="18"/>
              </w:rPr>
              <w:t>w:</w:t>
            </w:r>
          </w:p>
        </w:tc>
        <w:tc>
          <w:tcPr>
            <w:tcW w:w="6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FCB" w:rsidRPr="00912F05" w:rsidRDefault="007223EB" w:rsidP="00035F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mandatory fields are emp</w:t>
            </w:r>
            <w:r w:rsidR="00035FCB">
              <w:rPr>
                <w:sz w:val="18"/>
                <w:szCs w:val="18"/>
              </w:rPr>
              <w:t>ty.</w:t>
            </w:r>
          </w:p>
        </w:tc>
      </w:tr>
    </w:tbl>
    <w:p w:rsidR="007223EB" w:rsidRPr="00912F05" w:rsidRDefault="007223EB" w:rsidP="00035FCB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035FCB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3)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7"/>
        <w:gridCol w:w="6748"/>
      </w:tblGrid>
      <w:tr w:rsidR="000070A8" w:rsidRPr="00912F05" w:rsidTr="00F3778B">
        <w:trPr>
          <w:trHeight w:val="360"/>
        </w:trPr>
        <w:tc>
          <w:tcPr>
            <w:tcW w:w="10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3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Approve Chapter</w:t>
            </w:r>
          </w:p>
        </w:tc>
      </w:tr>
      <w:tr w:rsidR="000070A8" w:rsidRPr="00912F05" w:rsidTr="00C02E1B">
        <w:tc>
          <w:tcPr>
            <w:tcW w:w="10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3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D4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</w:t>
            </w:r>
          </w:p>
        </w:tc>
      </w:tr>
      <w:tr w:rsidR="000070A8" w:rsidRPr="00912F05" w:rsidTr="00C02E1B">
        <w:tc>
          <w:tcPr>
            <w:tcW w:w="10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3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 can view t</w:t>
            </w:r>
            <w:r w:rsidR="001D4030">
              <w:rPr>
                <w:sz w:val="18"/>
                <w:szCs w:val="18"/>
              </w:rPr>
              <w:t xml:space="preserve">he list of the chapters to be </w:t>
            </w:r>
            <w:proofErr w:type="gramStart"/>
            <w:r w:rsidRPr="00912F05">
              <w:rPr>
                <w:sz w:val="18"/>
                <w:szCs w:val="18"/>
              </w:rPr>
              <w:t>approved .</w:t>
            </w:r>
            <w:proofErr w:type="gramEnd"/>
          </w:p>
          <w:p w:rsidR="007223EB" w:rsidRPr="00912F05" w:rsidRDefault="007223EB" w:rsidP="001D4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the site administrator to approve the chapters.</w:t>
            </w:r>
          </w:p>
        </w:tc>
      </w:tr>
      <w:tr w:rsidR="000070A8" w:rsidRPr="00912F05" w:rsidTr="00C02E1B">
        <w:tc>
          <w:tcPr>
            <w:tcW w:w="10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3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site administrator should be logged in.</w:t>
            </w:r>
          </w:p>
        </w:tc>
      </w:tr>
      <w:tr w:rsidR="000070A8" w:rsidRPr="00912F05" w:rsidTr="00C02E1B">
        <w:tc>
          <w:tcPr>
            <w:tcW w:w="10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3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should be in approved state</w:t>
            </w:r>
          </w:p>
        </w:tc>
      </w:tr>
      <w:tr w:rsidR="000070A8" w:rsidRPr="00912F05" w:rsidTr="00C02E1B">
        <w:tc>
          <w:tcPr>
            <w:tcW w:w="10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3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1. User has to log in with appropriate credentials.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2. A list of non-approved chapt</w:t>
            </w:r>
            <w:r w:rsidR="00F3778B">
              <w:rPr>
                <w:sz w:val="18"/>
                <w:szCs w:val="18"/>
              </w:rPr>
              <w:t xml:space="preserve">ers will be shown in the admin </w:t>
            </w:r>
            <w:r w:rsidRPr="00912F05">
              <w:rPr>
                <w:sz w:val="18"/>
                <w:szCs w:val="18"/>
              </w:rPr>
              <w:t>panel.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3. Site administrator will approve or deny a chapter.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4. If </w:t>
            </w:r>
            <w:proofErr w:type="gramStart"/>
            <w:r w:rsidRPr="00912F05">
              <w:rPr>
                <w:sz w:val="18"/>
                <w:szCs w:val="18"/>
              </w:rPr>
              <w:t>its</w:t>
            </w:r>
            <w:proofErr w:type="gramEnd"/>
            <w:r w:rsidRPr="00912F05">
              <w:rPr>
                <w:sz w:val="18"/>
                <w:szCs w:val="18"/>
              </w:rPr>
              <w:t xml:space="preserve"> approved, the status becomes approved.</w:t>
            </w:r>
          </w:p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5. If rejected, the status becomes rejected</w:t>
            </w:r>
          </w:p>
        </w:tc>
      </w:tr>
      <w:tr w:rsidR="000070A8" w:rsidRPr="00912F05" w:rsidTr="00C02E1B">
        <w:tc>
          <w:tcPr>
            <w:tcW w:w="10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Alternate Flow:</w:t>
            </w:r>
          </w:p>
        </w:tc>
        <w:tc>
          <w:tcPr>
            <w:tcW w:w="3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F377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62419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4)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0"/>
        <w:gridCol w:w="6865"/>
      </w:tblGrid>
      <w:tr w:rsidR="000070A8" w:rsidRPr="00912F05" w:rsidTr="00C02E1B"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4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Change Chapter status</w:t>
            </w:r>
          </w:p>
        </w:tc>
      </w:tr>
      <w:tr w:rsidR="000070A8" w:rsidRPr="00912F05" w:rsidTr="00C02E1B"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4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</w:t>
            </w:r>
          </w:p>
        </w:tc>
      </w:tr>
      <w:tr w:rsidR="000070A8" w:rsidRPr="00912F05" w:rsidTr="00C02E1B"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4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4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site administrator to move the chapters from one status to another.</w:t>
            </w:r>
          </w:p>
        </w:tc>
      </w:tr>
      <w:tr w:rsidR="000070A8" w:rsidRPr="00912F05" w:rsidTr="00C02E1B"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F29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site administrator should be logged in.</w:t>
            </w:r>
          </w:p>
        </w:tc>
      </w:tr>
      <w:tr w:rsidR="000070A8" w:rsidRPr="00912F05" w:rsidTr="00C02E1B"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F29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status changed from applied to incubating or incubating to active status.</w:t>
            </w:r>
          </w:p>
        </w:tc>
      </w:tr>
      <w:tr w:rsidR="000070A8" w:rsidRPr="00912F05" w:rsidTr="00C02E1B"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Will show list of chapters which are approved and applied status.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conditions flow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1. </w:t>
            </w:r>
            <w:r w:rsidRPr="00912F05">
              <w:rPr>
                <w:rFonts w:ascii="Times New Roman" w:eastAsia="Times New Roman" w:hAnsi="Times New Roman" w:cs="Times New Roman"/>
                <w:sz w:val="18"/>
                <w:szCs w:val="18"/>
              </w:rPr>
              <w:t>Site Administrator</w:t>
            </w:r>
            <w:r w:rsidRPr="00912F05">
              <w:rPr>
                <w:sz w:val="18"/>
                <w:szCs w:val="18"/>
              </w:rPr>
              <w:t xml:space="preserve"> has to login with proper credentials.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2. He can view the list of chapters.</w:t>
            </w:r>
          </w:p>
          <w:p w:rsidR="007223EB" w:rsidRPr="00912F05" w:rsidRDefault="00811B89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223EB" w:rsidRPr="00912F05">
              <w:rPr>
                <w:sz w:val="18"/>
                <w:szCs w:val="18"/>
              </w:rPr>
              <w:t>2.1) If it is applied statu</w:t>
            </w:r>
            <w:r>
              <w:rPr>
                <w:sz w:val="18"/>
                <w:szCs w:val="18"/>
              </w:rPr>
              <w:t xml:space="preserve">s → Chapter admin can move to </w:t>
            </w:r>
            <w:r w:rsidR="007223EB" w:rsidRPr="00912F05">
              <w:rPr>
                <w:sz w:val="18"/>
                <w:szCs w:val="18"/>
              </w:rPr>
              <w:t>incubating status</w:t>
            </w:r>
          </w:p>
          <w:p w:rsidR="007223EB" w:rsidRPr="00912F05" w:rsidRDefault="00811B89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223EB" w:rsidRPr="00912F05">
              <w:rPr>
                <w:sz w:val="18"/>
                <w:szCs w:val="18"/>
              </w:rPr>
              <w:t>2.2) if it is incubating statu</w:t>
            </w:r>
            <w:r>
              <w:rPr>
                <w:sz w:val="18"/>
                <w:szCs w:val="18"/>
              </w:rPr>
              <w:t xml:space="preserve">s → chapter admin can move to </w:t>
            </w:r>
            <w:r w:rsidR="007223EB" w:rsidRPr="00912F05">
              <w:rPr>
                <w:sz w:val="18"/>
                <w:szCs w:val="18"/>
              </w:rPr>
              <w:t>active status.</w:t>
            </w:r>
          </w:p>
        </w:tc>
      </w:tr>
      <w:tr w:rsidR="000070A8" w:rsidRPr="00912F05" w:rsidTr="00C02E1B"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0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811B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5)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7"/>
        <w:gridCol w:w="6738"/>
      </w:tblGrid>
      <w:tr w:rsidR="000070A8" w:rsidRPr="00912F05" w:rsidTr="006A0DC4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3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De-activate a chapter</w:t>
            </w:r>
          </w:p>
        </w:tc>
      </w:tr>
      <w:tr w:rsidR="000070A8" w:rsidRPr="00912F05" w:rsidTr="006A0DC4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3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</w:t>
            </w:r>
          </w:p>
        </w:tc>
      </w:tr>
      <w:tr w:rsidR="000070A8" w:rsidRPr="00912F05" w:rsidTr="006A0DC4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3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site administr</w:t>
            </w:r>
            <w:r w:rsidR="00C526B9">
              <w:rPr>
                <w:sz w:val="18"/>
                <w:szCs w:val="18"/>
              </w:rPr>
              <w:t xml:space="preserve">ator to deactivate the active </w:t>
            </w:r>
            <w:proofErr w:type="gramStart"/>
            <w:r w:rsidRPr="00912F05">
              <w:rPr>
                <w:sz w:val="18"/>
                <w:szCs w:val="18"/>
              </w:rPr>
              <w:t>chapters .</w:t>
            </w:r>
            <w:proofErr w:type="gramEnd"/>
          </w:p>
        </w:tc>
      </w:tr>
      <w:tr w:rsidR="000070A8" w:rsidRPr="00912F05" w:rsidTr="006A0DC4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3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user should be logged in.</w:t>
            </w:r>
          </w:p>
        </w:tc>
      </w:tr>
      <w:tr w:rsidR="000070A8" w:rsidRPr="00912F05" w:rsidTr="006A0DC4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3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status changed to De-active Status</w:t>
            </w:r>
          </w:p>
        </w:tc>
      </w:tr>
      <w:tr w:rsidR="000070A8" w:rsidRPr="00912F05" w:rsidTr="006A0DC4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3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1. User has to login with proper credentials.</w:t>
            </w:r>
          </w:p>
          <w:p w:rsidR="00C526B9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2. System will show a list of active </w:t>
            </w:r>
            <w:proofErr w:type="gramStart"/>
            <w:r w:rsidRPr="00912F05">
              <w:rPr>
                <w:sz w:val="18"/>
                <w:szCs w:val="18"/>
              </w:rPr>
              <w:t>Chapters .</w:t>
            </w:r>
            <w:proofErr w:type="gramEnd"/>
          </w:p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3. Site administrator can deactivate the chapters.</w:t>
            </w:r>
          </w:p>
        </w:tc>
      </w:tr>
      <w:tr w:rsidR="000070A8" w:rsidRPr="00912F05" w:rsidTr="006A0DC4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3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526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6)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7046"/>
      </w:tblGrid>
      <w:tr w:rsidR="000070A8" w:rsidRPr="00912F05" w:rsidTr="00912F05">
        <w:tc>
          <w:tcPr>
            <w:tcW w:w="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E747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Sending emails from the site</w:t>
            </w:r>
          </w:p>
        </w:tc>
      </w:tr>
      <w:tr w:rsidR="000070A8" w:rsidRPr="00912F05" w:rsidTr="00912F05">
        <w:tc>
          <w:tcPr>
            <w:tcW w:w="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</w:t>
            </w:r>
          </w:p>
        </w:tc>
      </w:tr>
      <w:tr w:rsidR="000070A8" w:rsidRPr="00912F05" w:rsidTr="00912F05">
        <w:tc>
          <w:tcPr>
            <w:tcW w:w="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site administ</w:t>
            </w:r>
            <w:r w:rsidR="00E63E79">
              <w:rPr>
                <w:sz w:val="18"/>
                <w:szCs w:val="18"/>
              </w:rPr>
              <w:t xml:space="preserve">rator to send emails to users </w:t>
            </w:r>
            <w:r w:rsidRPr="00912F05">
              <w:rPr>
                <w:sz w:val="18"/>
                <w:szCs w:val="18"/>
              </w:rPr>
              <w:t>participating events or any kind of emails</w:t>
            </w:r>
          </w:p>
        </w:tc>
      </w:tr>
      <w:tr w:rsidR="000070A8" w:rsidRPr="00912F05" w:rsidTr="00912F05">
        <w:tc>
          <w:tcPr>
            <w:tcW w:w="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user should be logged in.</w:t>
            </w:r>
          </w:p>
        </w:tc>
      </w:tr>
      <w:tr w:rsidR="000070A8" w:rsidRPr="00912F05" w:rsidTr="00912F05">
        <w:tc>
          <w:tcPr>
            <w:tcW w:w="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Emails sent to the email addresses</w:t>
            </w:r>
          </w:p>
        </w:tc>
      </w:tr>
      <w:tr w:rsidR="000070A8" w:rsidRPr="00912F05" w:rsidTr="00912F05">
        <w:tc>
          <w:tcPr>
            <w:tcW w:w="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Basic Flow:</w:t>
            </w:r>
          </w:p>
        </w:tc>
        <w:tc>
          <w:tcPr>
            <w:tcW w:w="4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 will fill up the “to” addresses,</w:t>
            </w:r>
            <w:r w:rsidR="00E63E79">
              <w:rPr>
                <w:sz w:val="18"/>
                <w:szCs w:val="18"/>
              </w:rPr>
              <w:t xml:space="preserve"> </w:t>
            </w:r>
            <w:r w:rsidRPr="00912F05">
              <w:rPr>
                <w:sz w:val="18"/>
                <w:szCs w:val="18"/>
              </w:rPr>
              <w:t>subject and body of the email and clicks on the send button.</w:t>
            </w:r>
          </w:p>
        </w:tc>
      </w:tr>
      <w:tr w:rsidR="000070A8" w:rsidRPr="00912F05" w:rsidTr="00912F05">
        <w:tc>
          <w:tcPr>
            <w:tcW w:w="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63E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mandatory fields are empty.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7)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3"/>
        <w:gridCol w:w="7212"/>
      </w:tblGrid>
      <w:tr w:rsidR="000070A8" w:rsidRPr="00912F05" w:rsidTr="00912F05"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912F0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Generate Reports</w:t>
            </w:r>
          </w:p>
        </w:tc>
      </w:tr>
      <w:tr w:rsidR="000070A8" w:rsidRPr="00912F05" w:rsidTr="00912F05"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A4C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Site Administrator</w:t>
            </w:r>
          </w:p>
        </w:tc>
      </w:tr>
      <w:tr w:rsidR="000070A8" w:rsidRPr="00912F05" w:rsidTr="00912F05"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This enables site administrator </w:t>
            </w:r>
            <w:r w:rsidR="00717B88">
              <w:rPr>
                <w:sz w:val="18"/>
                <w:szCs w:val="18"/>
              </w:rPr>
              <w:t xml:space="preserve">to generate reports based on </w:t>
            </w:r>
            <w:r w:rsidRPr="00912F05">
              <w:rPr>
                <w:sz w:val="18"/>
                <w:szCs w:val="18"/>
              </w:rPr>
              <w:t>the conditions like 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1) Chapters </w:t>
            </w:r>
            <w:proofErr w:type="spellStart"/>
            <w:r w:rsidRPr="00912F05">
              <w:rPr>
                <w:sz w:val="18"/>
                <w:szCs w:val="18"/>
              </w:rPr>
              <w:t>vs</w:t>
            </w:r>
            <w:proofErr w:type="spellEnd"/>
            <w:r w:rsidRPr="00912F05">
              <w:rPr>
                <w:sz w:val="18"/>
                <w:szCs w:val="18"/>
              </w:rPr>
              <w:t xml:space="preserve"> time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2) Events </w:t>
            </w:r>
            <w:proofErr w:type="spellStart"/>
            <w:r w:rsidRPr="00912F05">
              <w:rPr>
                <w:sz w:val="18"/>
                <w:szCs w:val="18"/>
              </w:rPr>
              <w:t>vs</w:t>
            </w:r>
            <w:proofErr w:type="spellEnd"/>
            <w:r w:rsidRPr="00912F05">
              <w:rPr>
                <w:sz w:val="18"/>
                <w:szCs w:val="18"/>
              </w:rPr>
              <w:t xml:space="preserve"> time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3) Members </w:t>
            </w:r>
            <w:proofErr w:type="spellStart"/>
            <w:r w:rsidRPr="00912F05">
              <w:rPr>
                <w:sz w:val="18"/>
                <w:szCs w:val="18"/>
              </w:rPr>
              <w:t>vs</w:t>
            </w:r>
            <w:proofErr w:type="spellEnd"/>
            <w:r w:rsidRPr="00912F05">
              <w:rPr>
                <w:sz w:val="18"/>
                <w:szCs w:val="18"/>
              </w:rPr>
              <w:t xml:space="preserve"> time</w:t>
            </w:r>
          </w:p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4) Chapters in various regions</w:t>
            </w:r>
          </w:p>
        </w:tc>
      </w:tr>
      <w:tr w:rsidR="000070A8" w:rsidRPr="00912F05" w:rsidTr="00912F05"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user should be logged in.</w:t>
            </w:r>
          </w:p>
        </w:tc>
      </w:tr>
      <w:tr w:rsidR="000070A8" w:rsidRPr="00912F05" w:rsidTr="00912F05"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Reports will be displays based on the criteria</w:t>
            </w:r>
          </w:p>
        </w:tc>
      </w:tr>
      <w:tr w:rsidR="000070A8" w:rsidRPr="00912F05" w:rsidTr="00912F05"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User can select the crite</w:t>
            </w:r>
            <w:r w:rsidR="00717B88">
              <w:rPr>
                <w:sz w:val="18"/>
                <w:szCs w:val="18"/>
              </w:rPr>
              <w:t xml:space="preserve">ria to generate reports. The </w:t>
            </w:r>
            <w:r w:rsidRPr="00912F05">
              <w:rPr>
                <w:sz w:val="18"/>
                <w:szCs w:val="18"/>
              </w:rPr>
              <w:t>corresponding report will be generated and displayed</w:t>
            </w:r>
          </w:p>
        </w:tc>
      </w:tr>
      <w:tr w:rsidR="000070A8" w:rsidRPr="00912F05" w:rsidTr="00912F05"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717B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8)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9"/>
        <w:gridCol w:w="7166"/>
      </w:tblGrid>
      <w:tr w:rsidR="000070A8" w:rsidRPr="00912F05" w:rsidTr="00A57123"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A57123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A57123">
              <w:rPr>
                <w:sz w:val="18"/>
                <w:szCs w:val="18"/>
              </w:rPr>
              <w:t>Use case Name:</w:t>
            </w:r>
          </w:p>
        </w:tc>
        <w:tc>
          <w:tcPr>
            <w:tcW w:w="4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Announcements about a chapter</w:t>
            </w:r>
          </w:p>
        </w:tc>
      </w:tr>
      <w:tr w:rsidR="000070A8" w:rsidRPr="00912F05" w:rsidTr="00A57123"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A57123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A57123">
              <w:rPr>
                <w:sz w:val="18"/>
                <w:szCs w:val="18"/>
              </w:rPr>
              <w:t>Actors Involved:</w:t>
            </w:r>
          </w:p>
        </w:tc>
        <w:tc>
          <w:tcPr>
            <w:tcW w:w="4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</w:t>
            </w:r>
          </w:p>
        </w:tc>
      </w:tr>
      <w:tr w:rsidR="000070A8" w:rsidRPr="00912F05" w:rsidTr="00A57123"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A57123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A57123">
              <w:rPr>
                <w:sz w:val="18"/>
                <w:szCs w:val="18"/>
              </w:rPr>
              <w:t>Use case Description:</w:t>
            </w:r>
          </w:p>
        </w:tc>
        <w:tc>
          <w:tcPr>
            <w:tcW w:w="4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chapter administr</w:t>
            </w:r>
            <w:r w:rsidR="00A57123">
              <w:rPr>
                <w:sz w:val="18"/>
                <w:szCs w:val="18"/>
              </w:rPr>
              <w:t xml:space="preserve">ator to post </w:t>
            </w:r>
            <w:proofErr w:type="gramStart"/>
            <w:r w:rsidR="00A57123">
              <w:rPr>
                <w:sz w:val="18"/>
                <w:szCs w:val="18"/>
              </w:rPr>
              <w:t>a</w:t>
            </w:r>
            <w:proofErr w:type="gramEnd"/>
            <w:r w:rsidR="00A57123">
              <w:rPr>
                <w:sz w:val="18"/>
                <w:szCs w:val="18"/>
              </w:rPr>
              <w:t xml:space="preserve"> announcements </w:t>
            </w:r>
            <w:r w:rsidRPr="00912F05">
              <w:rPr>
                <w:sz w:val="18"/>
                <w:szCs w:val="18"/>
              </w:rPr>
              <w:t>about a chapters.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070A8" w:rsidRPr="00912F05" w:rsidTr="00A57123"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A57123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A57123">
              <w:rPr>
                <w:sz w:val="18"/>
                <w:szCs w:val="18"/>
              </w:rPr>
              <w:t>Pre Conditions:</w:t>
            </w:r>
          </w:p>
        </w:tc>
        <w:tc>
          <w:tcPr>
            <w:tcW w:w="4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chapter administrator should be logged in.</w:t>
            </w:r>
          </w:p>
        </w:tc>
      </w:tr>
      <w:tr w:rsidR="000070A8" w:rsidRPr="00912F05" w:rsidTr="00A57123"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A57123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A57123">
              <w:rPr>
                <w:sz w:val="18"/>
                <w:szCs w:val="18"/>
              </w:rPr>
              <w:t>Post Conditions:</w:t>
            </w:r>
          </w:p>
        </w:tc>
        <w:tc>
          <w:tcPr>
            <w:tcW w:w="4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Announcements should be saved in</w:t>
            </w:r>
            <w:r w:rsidR="00A57123">
              <w:rPr>
                <w:sz w:val="18"/>
                <w:szCs w:val="18"/>
              </w:rPr>
              <w:t xml:space="preserve"> the database and displays in </w:t>
            </w:r>
            <w:r w:rsidRPr="00912F05">
              <w:rPr>
                <w:sz w:val="18"/>
                <w:szCs w:val="18"/>
              </w:rPr>
              <w:t>the chapters page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070A8" w:rsidRPr="00912F05" w:rsidTr="00A57123"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A57123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A57123">
              <w:rPr>
                <w:sz w:val="18"/>
                <w:szCs w:val="18"/>
              </w:rPr>
              <w:t>Basic Flow:</w:t>
            </w:r>
          </w:p>
        </w:tc>
        <w:tc>
          <w:tcPr>
            <w:tcW w:w="4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Site </w:t>
            </w:r>
            <w:proofErr w:type="gramStart"/>
            <w:r w:rsidRPr="00912F05">
              <w:rPr>
                <w:sz w:val="18"/>
                <w:szCs w:val="18"/>
              </w:rPr>
              <w:t>administrator create</w:t>
            </w:r>
            <w:proofErr w:type="gramEnd"/>
            <w:r w:rsidRPr="00912F05">
              <w:rPr>
                <w:sz w:val="18"/>
                <w:szCs w:val="18"/>
              </w:rPr>
              <w:t xml:space="preserve"> the an</w:t>
            </w:r>
            <w:r w:rsidR="00A57123">
              <w:rPr>
                <w:sz w:val="18"/>
                <w:szCs w:val="18"/>
              </w:rPr>
              <w:t xml:space="preserve">nouncement about the chapter </w:t>
            </w:r>
            <w:r w:rsidR="00A57123">
              <w:rPr>
                <w:sz w:val="18"/>
                <w:szCs w:val="18"/>
              </w:rPr>
              <w:tab/>
            </w:r>
            <w:r w:rsidRPr="00912F05">
              <w:rPr>
                <w:sz w:val="18"/>
                <w:szCs w:val="18"/>
              </w:rPr>
              <w:t>and post them into the chapters page.</w:t>
            </w:r>
          </w:p>
        </w:tc>
      </w:tr>
      <w:tr w:rsidR="000070A8" w:rsidRPr="00912F05" w:rsidTr="00A57123"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A57123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A57123">
              <w:rPr>
                <w:sz w:val="18"/>
                <w:szCs w:val="18"/>
              </w:rPr>
              <w:t>Alternate Flow:</w:t>
            </w:r>
          </w:p>
        </w:tc>
        <w:tc>
          <w:tcPr>
            <w:tcW w:w="4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5712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mandatory fields are empty.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9)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2"/>
        <w:gridCol w:w="7353"/>
      </w:tblGrid>
      <w:tr w:rsidR="000070A8" w:rsidRPr="00912F05" w:rsidTr="00CF288E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Creating / Managing Events</w:t>
            </w:r>
          </w:p>
        </w:tc>
      </w:tr>
      <w:tr w:rsidR="000070A8" w:rsidRPr="00912F05" w:rsidTr="00CF288E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Actors Involved: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</w:t>
            </w:r>
          </w:p>
        </w:tc>
      </w:tr>
      <w:tr w:rsidR="000070A8" w:rsidRPr="00912F05" w:rsidTr="00CF288E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chapter administrator to create and manage events.</w:t>
            </w:r>
          </w:p>
        </w:tc>
      </w:tr>
      <w:tr w:rsidR="000070A8" w:rsidRPr="00912F05" w:rsidTr="00CF288E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chapter administrator should be logged in.</w:t>
            </w:r>
          </w:p>
        </w:tc>
      </w:tr>
      <w:tr w:rsidR="000070A8" w:rsidRPr="00912F05" w:rsidTr="00CF288E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5D37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Events are either created or updated</w:t>
            </w:r>
            <w:r w:rsidR="005D3785">
              <w:rPr>
                <w:sz w:val="18"/>
                <w:szCs w:val="18"/>
              </w:rPr>
              <w:t>.</w:t>
            </w:r>
          </w:p>
        </w:tc>
      </w:tr>
      <w:tr w:rsidR="000070A8" w:rsidRPr="00912F05" w:rsidTr="00CF288E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 can cre</w:t>
            </w:r>
            <w:r w:rsidR="00CF288E">
              <w:rPr>
                <w:sz w:val="18"/>
                <w:szCs w:val="18"/>
              </w:rPr>
              <w:t xml:space="preserve">ate and manage events in the </w:t>
            </w:r>
            <w:r w:rsidRPr="00912F05">
              <w:rPr>
                <w:sz w:val="18"/>
                <w:szCs w:val="18"/>
              </w:rPr>
              <w:t>chapter. By creating event , ch</w:t>
            </w:r>
            <w:r w:rsidR="00CF288E">
              <w:rPr>
                <w:sz w:val="18"/>
                <w:szCs w:val="18"/>
              </w:rPr>
              <w:t xml:space="preserve">apter administrator needs to </w:t>
            </w:r>
            <w:r w:rsidRPr="00912F05">
              <w:rPr>
                <w:sz w:val="18"/>
                <w:szCs w:val="18"/>
              </w:rPr>
              <w:t>provide list of values 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1) Name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2) Location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3) Registration link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4) Images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5) videos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6) </w:t>
            </w:r>
            <w:proofErr w:type="spellStart"/>
            <w:r w:rsidRPr="00912F05">
              <w:rPr>
                <w:sz w:val="18"/>
                <w:szCs w:val="18"/>
              </w:rPr>
              <w:t>slideshare</w:t>
            </w:r>
            <w:proofErr w:type="spellEnd"/>
            <w:r w:rsidRPr="00912F05">
              <w:rPr>
                <w:sz w:val="18"/>
                <w:szCs w:val="18"/>
              </w:rPr>
              <w:t xml:space="preserve"> links</w:t>
            </w:r>
          </w:p>
          <w:p w:rsidR="007223EB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7) List of emails attendees</w:t>
            </w:r>
          </w:p>
          <w:p w:rsidR="00CF288E" w:rsidRPr="00912F05" w:rsidRDefault="00CF288E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  <w:p w:rsidR="007223EB" w:rsidRPr="00912F05" w:rsidRDefault="007223EB" w:rsidP="00FF284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2. He can also modify the existing chapter.</w:t>
            </w:r>
          </w:p>
        </w:tc>
      </w:tr>
      <w:tr w:rsidR="000070A8" w:rsidRPr="00912F05" w:rsidTr="00CF288E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F28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mandatory fields are empty.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10)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5"/>
        <w:gridCol w:w="7160"/>
      </w:tblGrid>
      <w:tr w:rsidR="000070A8" w:rsidRPr="00912F05" w:rsidTr="00E41134">
        <w:tc>
          <w:tcPr>
            <w:tcW w:w="7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Fetching Email Attendees</w:t>
            </w:r>
          </w:p>
        </w:tc>
      </w:tr>
      <w:tr w:rsidR="000070A8" w:rsidRPr="00912F05" w:rsidTr="00E41134">
        <w:tc>
          <w:tcPr>
            <w:tcW w:w="7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</w:t>
            </w:r>
          </w:p>
        </w:tc>
      </w:tr>
      <w:tr w:rsidR="000070A8" w:rsidRPr="00912F05" w:rsidTr="00E41134">
        <w:tc>
          <w:tcPr>
            <w:tcW w:w="7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chapter administ</w:t>
            </w:r>
            <w:r w:rsidR="00D16BED">
              <w:rPr>
                <w:sz w:val="18"/>
                <w:szCs w:val="18"/>
              </w:rPr>
              <w:t xml:space="preserve">rator to fetch the list email </w:t>
            </w:r>
            <w:r w:rsidRPr="00912F05">
              <w:rPr>
                <w:sz w:val="18"/>
                <w:szCs w:val="18"/>
              </w:rPr>
              <w:t>attendees for the event.</w:t>
            </w:r>
          </w:p>
        </w:tc>
      </w:tr>
      <w:tr w:rsidR="000070A8" w:rsidRPr="00912F05" w:rsidTr="00E41134">
        <w:tc>
          <w:tcPr>
            <w:tcW w:w="7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chapter administrator should be logged in.</w:t>
            </w:r>
          </w:p>
        </w:tc>
      </w:tr>
      <w:tr w:rsidR="000070A8" w:rsidRPr="00912F05" w:rsidTr="00E41134">
        <w:tc>
          <w:tcPr>
            <w:tcW w:w="7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Emails can be sent to the email attendees.</w:t>
            </w:r>
          </w:p>
        </w:tc>
      </w:tr>
      <w:tr w:rsidR="000070A8" w:rsidRPr="00912F05" w:rsidTr="00E41134">
        <w:tc>
          <w:tcPr>
            <w:tcW w:w="7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 can fetch</w:t>
            </w:r>
            <w:r w:rsidR="00D16BED">
              <w:rPr>
                <w:sz w:val="18"/>
                <w:szCs w:val="18"/>
              </w:rPr>
              <w:t xml:space="preserve"> the list of email attendees </w:t>
            </w:r>
            <w:r w:rsidRPr="00912F05">
              <w:rPr>
                <w:sz w:val="18"/>
                <w:szCs w:val="18"/>
              </w:rPr>
              <w:t>and can send emails to all in the list</w:t>
            </w:r>
          </w:p>
        </w:tc>
      </w:tr>
      <w:tr w:rsidR="000070A8" w:rsidRPr="00912F05" w:rsidTr="00E41134">
        <w:tc>
          <w:tcPr>
            <w:tcW w:w="7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16B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mandatory fields are empty.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11)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86"/>
        <w:gridCol w:w="7219"/>
      </w:tblGrid>
      <w:tr w:rsidR="000070A8" w:rsidRPr="00912F05" w:rsidTr="00E41134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977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Multimedia Upload</w:t>
            </w:r>
          </w:p>
        </w:tc>
      </w:tr>
      <w:tr w:rsidR="000070A8" w:rsidRPr="00912F05" w:rsidTr="00E41134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Actors </w:t>
            </w:r>
            <w:r w:rsidRPr="00912F05">
              <w:rPr>
                <w:sz w:val="18"/>
                <w:szCs w:val="18"/>
              </w:rPr>
              <w:lastRenderedPageBreak/>
              <w:t>Involved:</w:t>
            </w:r>
          </w:p>
        </w:tc>
        <w:tc>
          <w:tcPr>
            <w:tcW w:w="4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977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Chapter administrator</w:t>
            </w:r>
          </w:p>
        </w:tc>
      </w:tr>
      <w:tr w:rsidR="000070A8" w:rsidRPr="00912F05" w:rsidTr="00E41134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Use case Description:</w:t>
            </w:r>
          </w:p>
        </w:tc>
        <w:tc>
          <w:tcPr>
            <w:tcW w:w="4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the chapter admi</w:t>
            </w:r>
            <w:r w:rsidR="00157A33">
              <w:rPr>
                <w:sz w:val="18"/>
                <w:szCs w:val="18"/>
              </w:rPr>
              <w:t xml:space="preserve">nistrator to upload photos , </w:t>
            </w:r>
            <w:r w:rsidRPr="00912F05">
              <w:rPr>
                <w:sz w:val="18"/>
                <w:szCs w:val="18"/>
              </w:rPr>
              <w:t>slide share links and videos for a chapter or event</w:t>
            </w:r>
          </w:p>
        </w:tc>
      </w:tr>
      <w:tr w:rsidR="000070A8" w:rsidRPr="00912F05" w:rsidTr="00E41134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chapter administrator should be logged in.</w:t>
            </w:r>
          </w:p>
        </w:tc>
      </w:tr>
      <w:tr w:rsidR="000070A8" w:rsidRPr="00912F05" w:rsidTr="00E41134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Multimedia is updated.</w:t>
            </w:r>
          </w:p>
        </w:tc>
      </w:tr>
      <w:tr w:rsidR="000070A8" w:rsidRPr="00912F05" w:rsidTr="00E41134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1. Chapter administrator has to log in.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2. He can select a chapter or event.</w:t>
            </w:r>
          </w:p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3. He can upload event photos </w:t>
            </w:r>
            <w:r w:rsidR="00157A33">
              <w:rPr>
                <w:sz w:val="18"/>
                <w:szCs w:val="18"/>
              </w:rPr>
              <w:t xml:space="preserve">slide share links and </w:t>
            </w:r>
            <w:proofErr w:type="gramStart"/>
            <w:r w:rsidR="00157A33">
              <w:rPr>
                <w:sz w:val="18"/>
                <w:szCs w:val="18"/>
              </w:rPr>
              <w:t xml:space="preserve">videos  </w:t>
            </w:r>
            <w:r w:rsidRPr="00912F05">
              <w:rPr>
                <w:sz w:val="18"/>
                <w:szCs w:val="18"/>
              </w:rPr>
              <w:t>for</w:t>
            </w:r>
            <w:proofErr w:type="gramEnd"/>
            <w:r w:rsidRPr="00912F05">
              <w:rPr>
                <w:sz w:val="18"/>
                <w:szCs w:val="18"/>
              </w:rPr>
              <w:t xml:space="preserve"> a chapter or event.</w:t>
            </w:r>
          </w:p>
        </w:tc>
      </w:tr>
      <w:tr w:rsidR="000070A8" w:rsidRPr="00912F05" w:rsidTr="00E41134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157A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 errors, if there is failure in multimedia uploaded.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12)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2"/>
        <w:gridCol w:w="7353"/>
      </w:tblGrid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C3F2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Generating Reports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C3F2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chapter administrator to generate rep</w:t>
            </w:r>
            <w:r w:rsidR="00AC3F29">
              <w:rPr>
                <w:sz w:val="18"/>
                <w:szCs w:val="18"/>
              </w:rPr>
              <w:t xml:space="preserve">orts based on </w:t>
            </w:r>
            <w:r w:rsidRPr="00912F05">
              <w:rPr>
                <w:sz w:val="18"/>
                <w:szCs w:val="18"/>
              </w:rPr>
              <w:t>the conditions like 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1) Events </w:t>
            </w:r>
            <w:proofErr w:type="spellStart"/>
            <w:r w:rsidRPr="00912F05">
              <w:rPr>
                <w:sz w:val="18"/>
                <w:szCs w:val="18"/>
              </w:rPr>
              <w:t>vs</w:t>
            </w:r>
            <w:proofErr w:type="spellEnd"/>
            <w:r w:rsidRPr="00912F05">
              <w:rPr>
                <w:sz w:val="18"/>
                <w:szCs w:val="18"/>
              </w:rPr>
              <w:t xml:space="preserve"> time</w:t>
            </w:r>
          </w:p>
          <w:p w:rsidR="007223EB" w:rsidRPr="00912F05" w:rsidRDefault="007223EB" w:rsidP="00AC3F2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2) Members </w:t>
            </w:r>
            <w:proofErr w:type="spellStart"/>
            <w:r w:rsidRPr="00912F05">
              <w:rPr>
                <w:sz w:val="18"/>
                <w:szCs w:val="18"/>
              </w:rPr>
              <w:t>vs</w:t>
            </w:r>
            <w:proofErr w:type="spellEnd"/>
            <w:r w:rsidRPr="00912F05">
              <w:rPr>
                <w:sz w:val="18"/>
                <w:szCs w:val="18"/>
              </w:rPr>
              <w:t xml:space="preserve"> time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C3F2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chapter administrator should be logged in.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AC3F2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Reports will be displays based on the criteria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There is drop with the different criteria to generate reports, by selecting one of the options, the</w:t>
            </w:r>
            <w:r w:rsidR="00E45542">
              <w:rPr>
                <w:sz w:val="18"/>
                <w:szCs w:val="18"/>
              </w:rPr>
              <w:t xml:space="preserve"> report will be generated and </w:t>
            </w:r>
            <w:r w:rsidRPr="00912F05">
              <w:rPr>
                <w:sz w:val="18"/>
                <w:szCs w:val="18"/>
              </w:rPr>
              <w:t>displayed</w:t>
            </w:r>
            <w:r w:rsidR="00E45542">
              <w:rPr>
                <w:sz w:val="18"/>
                <w:szCs w:val="18"/>
              </w:rPr>
              <w:t>.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455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13)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2"/>
        <w:gridCol w:w="7353"/>
      </w:tblGrid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06B7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Join a Chapter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06B7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Registered users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904F5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membership – each member</w:t>
            </w:r>
            <w:r w:rsidR="00904F51">
              <w:rPr>
                <w:sz w:val="18"/>
                <w:szCs w:val="18"/>
              </w:rPr>
              <w:t xml:space="preserve"> can be part of more than one </w:t>
            </w:r>
            <w:r w:rsidRPr="00912F05">
              <w:rPr>
                <w:sz w:val="18"/>
                <w:szCs w:val="18"/>
              </w:rPr>
              <w:t>chapter.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Pre Conditions: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904F5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user should be logged in.( if</w:t>
            </w:r>
            <w:r w:rsidR="00904F51">
              <w:rPr>
                <w:sz w:val="18"/>
                <w:szCs w:val="18"/>
              </w:rPr>
              <w:t xml:space="preserve"> Anonymous user , he needs to </w:t>
            </w:r>
            <w:r w:rsidRPr="00912F05">
              <w:rPr>
                <w:sz w:val="18"/>
                <w:szCs w:val="18"/>
              </w:rPr>
              <w:t>sign up to join a chapter)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904F5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User becomes member of the chapter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There will a list of chapter</w:t>
            </w:r>
            <w:r w:rsidR="008929E9">
              <w:rPr>
                <w:sz w:val="18"/>
                <w:szCs w:val="18"/>
              </w:rPr>
              <w:t xml:space="preserve">s will be displayed with the </w:t>
            </w:r>
            <w:r w:rsidRPr="00912F05">
              <w:rPr>
                <w:sz w:val="18"/>
                <w:szCs w:val="18"/>
              </w:rPr>
              <w:t>“join” and “view” links / buttons , users can view the</w:t>
            </w:r>
            <w:r w:rsidR="000901E6">
              <w:rPr>
                <w:sz w:val="18"/>
                <w:szCs w:val="18"/>
              </w:rPr>
              <w:t xml:space="preserve"> </w:t>
            </w:r>
            <w:r w:rsidRPr="00912F05">
              <w:rPr>
                <w:sz w:val="18"/>
                <w:szCs w:val="18"/>
              </w:rPr>
              <w:t>chapter or they can join the chapter by clicking the “join”</w:t>
            </w:r>
            <w:r w:rsidR="008929E9">
              <w:rPr>
                <w:sz w:val="18"/>
                <w:szCs w:val="18"/>
              </w:rPr>
              <w:t xml:space="preserve"> </w:t>
            </w:r>
            <w:r w:rsidRPr="00912F05">
              <w:rPr>
                <w:sz w:val="18"/>
                <w:szCs w:val="18"/>
              </w:rPr>
              <w:t xml:space="preserve">link. Once the user clicks on the </w:t>
            </w:r>
            <w:r w:rsidR="008929E9">
              <w:rPr>
                <w:sz w:val="18"/>
                <w:szCs w:val="18"/>
              </w:rPr>
              <w:t xml:space="preserve">“join” link, he will </w:t>
            </w:r>
            <w:proofErr w:type="gramStart"/>
            <w:r w:rsidR="008929E9">
              <w:rPr>
                <w:sz w:val="18"/>
                <w:szCs w:val="18"/>
              </w:rPr>
              <w:t>becomes</w:t>
            </w:r>
            <w:proofErr w:type="gramEnd"/>
            <w:r w:rsidR="008929E9">
              <w:rPr>
                <w:sz w:val="18"/>
                <w:szCs w:val="18"/>
              </w:rPr>
              <w:t xml:space="preserve"> </w:t>
            </w:r>
            <w:r w:rsidRPr="00912F05">
              <w:rPr>
                <w:sz w:val="18"/>
                <w:szCs w:val="18"/>
              </w:rPr>
              <w:t>member of the chapter.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Condition</w:t>
            </w:r>
            <w:r w:rsidR="008929E9">
              <w:rPr>
                <w:sz w:val="18"/>
                <w:szCs w:val="18"/>
              </w:rPr>
              <w:t>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============</w:t>
            </w:r>
          </w:p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1) “</w:t>
            </w:r>
            <w:proofErr w:type="gramStart"/>
            <w:r w:rsidRPr="00912F05">
              <w:rPr>
                <w:sz w:val="18"/>
                <w:szCs w:val="18"/>
              </w:rPr>
              <w:t>join</w:t>
            </w:r>
            <w:proofErr w:type="gramEnd"/>
            <w:r w:rsidRPr="00912F05">
              <w:rPr>
                <w:sz w:val="18"/>
                <w:szCs w:val="18"/>
              </w:rPr>
              <w:t>” links will be shown</w:t>
            </w:r>
            <w:r w:rsidR="00657A21">
              <w:rPr>
                <w:sz w:val="18"/>
                <w:szCs w:val="18"/>
              </w:rPr>
              <w:t xml:space="preserve"> only when the user is not a </w:t>
            </w:r>
            <w:r w:rsidRPr="00912F05">
              <w:rPr>
                <w:sz w:val="18"/>
                <w:szCs w:val="18"/>
              </w:rPr>
              <w:t>member of that chapter listed in the list.</w:t>
            </w:r>
          </w:p>
        </w:tc>
      </w:tr>
      <w:tr w:rsidR="000070A8" w:rsidRPr="00912F05" w:rsidTr="00E45542"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57A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14)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1"/>
        <w:gridCol w:w="7064"/>
      </w:tblGrid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Comment on an event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administrator, Site Administrator, Registered user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users to comment on an event.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user should be logged in.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Store the comment in the DB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By viewing the Event , users can</w:t>
            </w:r>
            <w:r w:rsidR="00DE748C">
              <w:rPr>
                <w:sz w:val="18"/>
                <w:szCs w:val="18"/>
              </w:rPr>
              <w:t xml:space="preserve"> comment on an event and post </w:t>
            </w:r>
            <w:r w:rsidRPr="00912F05">
              <w:rPr>
                <w:sz w:val="18"/>
                <w:szCs w:val="18"/>
              </w:rPr>
              <w:t>the comment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DE74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compulsory fields are empty.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15)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6833"/>
      </w:tblGrid>
      <w:tr w:rsidR="000070A8" w:rsidRPr="00912F05" w:rsidTr="0062331E"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0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Attend an event</w:t>
            </w:r>
          </w:p>
        </w:tc>
      </w:tr>
      <w:tr w:rsidR="000070A8" w:rsidRPr="00912F05" w:rsidTr="0062331E"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0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E3F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User / Member</w:t>
            </w:r>
          </w:p>
        </w:tc>
      </w:tr>
      <w:tr w:rsidR="000070A8" w:rsidRPr="00912F05" w:rsidTr="0062331E"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0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E3F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This enables users to attend an </w:t>
            </w:r>
            <w:r w:rsidR="00CE3F07">
              <w:rPr>
                <w:sz w:val="18"/>
                <w:szCs w:val="18"/>
              </w:rPr>
              <w:t xml:space="preserve">event or not attending or may </w:t>
            </w:r>
            <w:r w:rsidRPr="00912F05">
              <w:rPr>
                <w:sz w:val="18"/>
                <w:szCs w:val="18"/>
              </w:rPr>
              <w:t>be</w:t>
            </w:r>
          </w:p>
        </w:tc>
      </w:tr>
      <w:tr w:rsidR="000070A8" w:rsidRPr="00912F05" w:rsidTr="0062331E"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0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CE3F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user should be logged in.</w:t>
            </w:r>
          </w:p>
        </w:tc>
      </w:tr>
      <w:tr w:rsidR="000070A8" w:rsidRPr="00912F05" w:rsidTr="0062331E"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0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1. Updates the event attendees list.</w:t>
            </w:r>
          </w:p>
          <w:p w:rsidR="007223EB" w:rsidRPr="00912F05" w:rsidRDefault="007223EB" w:rsidP="00CE3F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 w:rsidRPr="00912F05">
              <w:rPr>
                <w:sz w:val="18"/>
                <w:szCs w:val="18"/>
              </w:rPr>
              <w:t>2.If</w:t>
            </w:r>
            <w:proofErr w:type="gramEnd"/>
            <w:r w:rsidRPr="00912F05">
              <w:rPr>
                <w:sz w:val="18"/>
                <w:szCs w:val="18"/>
              </w:rPr>
              <w:t xml:space="preserve"> user is attending, it is updated in the my events list.</w:t>
            </w:r>
          </w:p>
        </w:tc>
      </w:tr>
      <w:tr w:rsidR="000070A8" w:rsidRPr="00912F05" w:rsidTr="0062331E"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0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1. User has to log in with proper credentials.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2. He can view the list of events</w:t>
            </w:r>
            <w:r w:rsidR="00BE5A00">
              <w:rPr>
                <w:sz w:val="18"/>
                <w:szCs w:val="18"/>
              </w:rPr>
              <w:t xml:space="preserve"> of the chapter he subscribed </w:t>
            </w:r>
            <w:r w:rsidRPr="00912F05">
              <w:rPr>
                <w:sz w:val="18"/>
                <w:szCs w:val="18"/>
              </w:rPr>
              <w:t>for.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3. Each event will show three options like 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1) Attending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2) Not Attending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3) May be.</w:t>
            </w:r>
          </w:p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User can select any one of the options.</w:t>
            </w:r>
          </w:p>
        </w:tc>
      </w:tr>
      <w:tr w:rsidR="000070A8" w:rsidRPr="00912F05" w:rsidTr="0062331E">
        <w:tc>
          <w:tcPr>
            <w:tcW w:w="9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Alternate Flow:</w:t>
            </w:r>
          </w:p>
        </w:tc>
        <w:tc>
          <w:tcPr>
            <w:tcW w:w="40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5A0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compulsory fields are empty.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16)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9"/>
        <w:gridCol w:w="7296"/>
      </w:tblGrid>
      <w:tr w:rsidR="000070A8" w:rsidRPr="00912F05" w:rsidTr="0062331E"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0C6D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0C6D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Internationalization support</w:t>
            </w:r>
          </w:p>
        </w:tc>
      </w:tr>
      <w:tr w:rsidR="000070A8" w:rsidRPr="00912F05" w:rsidTr="0062331E"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0C6D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36D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Any one</w:t>
            </w:r>
          </w:p>
        </w:tc>
      </w:tr>
      <w:tr w:rsidR="000070A8" w:rsidRPr="00912F05" w:rsidTr="0062331E"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</w:t>
            </w:r>
            <w:r w:rsidR="000C6DFC">
              <w:rPr>
                <w:sz w:val="18"/>
                <w:szCs w:val="18"/>
              </w:rPr>
              <w:t>: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36D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users to view the s</w:t>
            </w:r>
            <w:r w:rsidR="00336D3B">
              <w:rPr>
                <w:sz w:val="18"/>
                <w:szCs w:val="18"/>
              </w:rPr>
              <w:t xml:space="preserve">ite content any international </w:t>
            </w:r>
            <w:r w:rsidRPr="00912F05">
              <w:rPr>
                <w:sz w:val="18"/>
                <w:szCs w:val="18"/>
              </w:rPr>
              <w:t>languages.</w:t>
            </w:r>
          </w:p>
        </w:tc>
      </w:tr>
      <w:tr w:rsidR="000070A8" w:rsidRPr="00912F05" w:rsidTr="0062331E"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0C6D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0C6D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  <w:tr w:rsidR="000070A8" w:rsidRPr="00912F05" w:rsidTr="0062331E"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66E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66E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Translate the content with the selected language.</w:t>
            </w:r>
          </w:p>
        </w:tc>
      </w:tr>
      <w:tr w:rsidR="000070A8" w:rsidRPr="00912F05" w:rsidTr="0062331E"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66E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66E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There will be a drop down with the </w:t>
            </w:r>
            <w:r w:rsidR="002A5825">
              <w:rPr>
                <w:sz w:val="18"/>
                <w:szCs w:val="18"/>
              </w:rPr>
              <w:t>list international languages</w:t>
            </w:r>
            <w:r w:rsidRPr="00912F05">
              <w:rPr>
                <w:sz w:val="18"/>
                <w:szCs w:val="18"/>
              </w:rPr>
              <w:t>. Users can select any one of the lan</w:t>
            </w:r>
            <w:r w:rsidR="002A5825">
              <w:rPr>
                <w:sz w:val="18"/>
                <w:szCs w:val="18"/>
              </w:rPr>
              <w:t xml:space="preserve">guage to view the content in </w:t>
            </w:r>
            <w:r w:rsidRPr="00912F05">
              <w:rPr>
                <w:sz w:val="18"/>
                <w:szCs w:val="18"/>
              </w:rPr>
              <w:t>the select language.</w:t>
            </w:r>
          </w:p>
        </w:tc>
      </w:tr>
      <w:tr w:rsidR="000070A8" w:rsidRPr="00912F05" w:rsidTr="0062331E"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66E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A58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17)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7"/>
        <w:gridCol w:w="7068"/>
      </w:tblGrid>
      <w:tr w:rsidR="000070A8" w:rsidRPr="00912F05" w:rsidTr="0062331E"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Create a Chapter</w:t>
            </w:r>
          </w:p>
        </w:tc>
      </w:tr>
      <w:tr w:rsidR="000070A8" w:rsidRPr="00912F05" w:rsidTr="0062331E"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</w:t>
            </w:r>
          </w:p>
        </w:tc>
      </w:tr>
      <w:tr w:rsidR="000070A8" w:rsidRPr="00912F05" w:rsidTr="0062331E"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4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users to create his own chapters</w:t>
            </w:r>
          </w:p>
        </w:tc>
      </w:tr>
      <w:tr w:rsidR="000070A8" w:rsidRPr="00912F05" w:rsidTr="0062331E"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user should be logged in.</w:t>
            </w:r>
          </w:p>
        </w:tc>
      </w:tr>
      <w:tr w:rsidR="000070A8" w:rsidRPr="00912F05" w:rsidTr="0062331E"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The chapter request should go to Site administrator for approval.</w:t>
            </w:r>
          </w:p>
        </w:tc>
      </w:tr>
      <w:tr w:rsidR="000070A8" w:rsidRPr="00912F05" w:rsidTr="0062331E"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2574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1. Users </w:t>
            </w:r>
            <w:proofErr w:type="gramStart"/>
            <w:r w:rsidRPr="00912F05">
              <w:rPr>
                <w:sz w:val="18"/>
                <w:szCs w:val="18"/>
              </w:rPr>
              <w:t>needs</w:t>
            </w:r>
            <w:proofErr w:type="gramEnd"/>
            <w:r w:rsidRPr="00912F05">
              <w:rPr>
                <w:sz w:val="18"/>
                <w:szCs w:val="18"/>
              </w:rPr>
              <w:t xml:space="preserve"> to log in to the system.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2. Users can create a chapter ,</w:t>
            </w:r>
            <w:r w:rsidR="004C0222">
              <w:rPr>
                <w:sz w:val="18"/>
                <w:szCs w:val="18"/>
              </w:rPr>
              <w:t xml:space="preserve"> while creating a chapter user </w:t>
            </w:r>
            <w:r w:rsidRPr="00912F05">
              <w:rPr>
                <w:sz w:val="18"/>
                <w:szCs w:val="18"/>
              </w:rPr>
              <w:t>needs to provide the following information :</w:t>
            </w:r>
          </w:p>
          <w:p w:rsidR="007223EB" w:rsidRPr="00912F05" w:rsidRDefault="00257420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7223EB" w:rsidRPr="00912F05">
              <w:rPr>
                <w:sz w:val="18"/>
                <w:szCs w:val="18"/>
              </w:rPr>
              <w:t>2.1) Uploading Logo</w:t>
            </w:r>
          </w:p>
          <w:p w:rsidR="007223EB" w:rsidRPr="00912F05" w:rsidRDefault="00257420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7223EB" w:rsidRPr="00912F05">
              <w:rPr>
                <w:sz w:val="18"/>
                <w:szCs w:val="18"/>
              </w:rPr>
              <w:t>2.2) Name</w:t>
            </w:r>
          </w:p>
          <w:p w:rsidR="007223EB" w:rsidRPr="00912F05" w:rsidRDefault="00257420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7223EB" w:rsidRPr="00912F05">
              <w:rPr>
                <w:sz w:val="18"/>
                <w:szCs w:val="18"/>
              </w:rPr>
              <w:t>2.3) Type of Chapter - professional or student</w:t>
            </w:r>
            <w:r>
              <w:rPr>
                <w:sz w:val="18"/>
                <w:szCs w:val="18"/>
              </w:rPr>
              <w:t xml:space="preserve"> </w:t>
            </w:r>
            <w:r w:rsidR="007223EB" w:rsidRPr="00912F05">
              <w:rPr>
                <w:sz w:val="18"/>
                <w:szCs w:val="18"/>
              </w:rPr>
              <w:t>if</w:t>
            </w:r>
            <w:r>
              <w:rPr>
                <w:sz w:val="18"/>
                <w:szCs w:val="18"/>
              </w:rPr>
              <w:t xml:space="preserve"> user has</w:t>
            </w:r>
            <w:r w:rsidR="007223EB" w:rsidRPr="00912F05">
              <w:rPr>
                <w:sz w:val="18"/>
                <w:szCs w:val="18"/>
              </w:rPr>
              <w:t xml:space="preserve"> selected “student</w:t>
            </w:r>
            <w:proofErr w:type="gramStart"/>
            <w:r w:rsidR="007223EB" w:rsidRPr="00912F05">
              <w:rPr>
                <w:sz w:val="18"/>
                <w:szCs w:val="18"/>
              </w:rPr>
              <w:t>” ,</w:t>
            </w:r>
            <w:proofErr w:type="gramEnd"/>
            <w:r>
              <w:rPr>
                <w:sz w:val="18"/>
                <w:szCs w:val="18"/>
              </w:rPr>
              <w:t>it has</w:t>
            </w:r>
            <w:r w:rsidR="007223EB" w:rsidRPr="00912F05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 xml:space="preserve"> be </w:t>
            </w:r>
            <w:r w:rsidR="007223EB" w:rsidRPr="00912F05">
              <w:rPr>
                <w:sz w:val="18"/>
                <w:szCs w:val="18"/>
              </w:rPr>
              <w:t>associated with institutions.</w:t>
            </w:r>
          </w:p>
          <w:p w:rsidR="007223EB" w:rsidRPr="00912F05" w:rsidRDefault="00257420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223EB" w:rsidRPr="00912F05">
              <w:rPr>
                <w:sz w:val="18"/>
                <w:szCs w:val="18"/>
              </w:rPr>
              <w:t>2.4) Chapter Coordinators list if any</w:t>
            </w:r>
          </w:p>
          <w:p w:rsidR="007223EB" w:rsidRPr="00912F05" w:rsidRDefault="00257420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223EB" w:rsidRPr="00912F05">
              <w:rPr>
                <w:sz w:val="18"/>
                <w:szCs w:val="18"/>
              </w:rPr>
              <w:t>2.5) Multimedia ( Images, Videos, Slide share link)</w:t>
            </w: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  <w:p w:rsidR="007223EB" w:rsidRPr="00912F05" w:rsidRDefault="007223EB" w:rsidP="003875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070A8" w:rsidRPr="00912F05" w:rsidTr="0062331E"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lastRenderedPageBreak/>
              <w:t>Alternate Flow:</w:t>
            </w:r>
          </w:p>
        </w:tc>
        <w:tc>
          <w:tcPr>
            <w:tcW w:w="4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Shows errors if mandatory fields are not filled.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18)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6687"/>
      </w:tblGrid>
      <w:tr w:rsidR="000070A8" w:rsidRPr="00912F05" w:rsidTr="0062331E">
        <w:tc>
          <w:tcPr>
            <w:tcW w:w="10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3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 Past Events</w:t>
            </w:r>
          </w:p>
        </w:tc>
      </w:tr>
      <w:tr w:rsidR="000070A8" w:rsidRPr="00912F05" w:rsidTr="0062331E">
        <w:tc>
          <w:tcPr>
            <w:tcW w:w="10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3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 xml:space="preserve">Chapter Administrator, Site administrator, Anonymous User, </w:t>
            </w:r>
            <w:r w:rsidR="004C0222">
              <w:rPr>
                <w:sz w:val="18"/>
                <w:szCs w:val="18"/>
              </w:rPr>
              <w:t xml:space="preserve"> </w:t>
            </w:r>
            <w:r w:rsidRPr="00912F05">
              <w:rPr>
                <w:sz w:val="18"/>
                <w:szCs w:val="18"/>
              </w:rPr>
              <w:t>Registered user</w:t>
            </w:r>
          </w:p>
        </w:tc>
      </w:tr>
      <w:tr w:rsidR="000070A8" w:rsidRPr="00912F05" w:rsidTr="0062331E">
        <w:tc>
          <w:tcPr>
            <w:tcW w:w="10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3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to show a list of Past Events</w:t>
            </w:r>
          </w:p>
        </w:tc>
      </w:tr>
      <w:tr w:rsidR="000070A8" w:rsidRPr="00912F05" w:rsidTr="0062331E">
        <w:tc>
          <w:tcPr>
            <w:tcW w:w="10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3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  <w:tr w:rsidR="000070A8" w:rsidRPr="00912F05" w:rsidTr="0062331E">
        <w:tc>
          <w:tcPr>
            <w:tcW w:w="10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3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  <w:tr w:rsidR="000070A8" w:rsidRPr="00912F05" w:rsidTr="0062331E">
        <w:tc>
          <w:tcPr>
            <w:tcW w:w="10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3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Displays a list of Past Events</w:t>
            </w:r>
          </w:p>
        </w:tc>
      </w:tr>
      <w:tr w:rsidR="000070A8" w:rsidRPr="00912F05" w:rsidTr="0062331E">
        <w:tc>
          <w:tcPr>
            <w:tcW w:w="10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3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BE29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19)</w:t>
      </w:r>
    </w:p>
    <w:tbl>
      <w:tblPr>
        <w:tblW w:w="4448" w:type="pct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1"/>
        <w:gridCol w:w="7064"/>
      </w:tblGrid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 Upcoming Events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Administrator, Site administrator, Anonymous User</w:t>
            </w:r>
            <w:r w:rsidR="004C0222">
              <w:rPr>
                <w:sz w:val="18"/>
                <w:szCs w:val="18"/>
              </w:rPr>
              <w:t xml:space="preserve">, </w:t>
            </w:r>
            <w:r w:rsidRPr="00912F05">
              <w:rPr>
                <w:sz w:val="18"/>
                <w:szCs w:val="18"/>
              </w:rPr>
              <w:t>Registered user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Displays a list of Upcoming Events.</w:t>
            </w:r>
          </w:p>
        </w:tc>
      </w:tr>
      <w:tr w:rsidR="000070A8" w:rsidRPr="00912F05" w:rsidTr="0062331E"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</w:tc>
        <w:tc>
          <w:tcPr>
            <w:tcW w:w="4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E87A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20)</w:t>
      </w:r>
    </w:p>
    <w:tbl>
      <w:tblPr>
        <w:tblW w:w="0" w:type="auto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5"/>
        <w:gridCol w:w="6980"/>
      </w:tblGrid>
      <w:tr w:rsidR="000070A8" w:rsidRPr="00912F05" w:rsidTr="0062331E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Name:</w:t>
            </w:r>
          </w:p>
        </w:tc>
        <w:tc>
          <w:tcPr>
            <w:tcW w:w="6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C02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Show My Events</w:t>
            </w:r>
          </w:p>
        </w:tc>
      </w:tr>
      <w:tr w:rsidR="000070A8" w:rsidRPr="00912F05" w:rsidTr="0062331E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Actors Involved:</w:t>
            </w:r>
          </w:p>
        </w:tc>
        <w:tc>
          <w:tcPr>
            <w:tcW w:w="6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C02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Chapter Administrator, Site adm</w:t>
            </w:r>
            <w:r w:rsidR="004C0222">
              <w:rPr>
                <w:sz w:val="18"/>
                <w:szCs w:val="18"/>
              </w:rPr>
              <w:t xml:space="preserve">inistrator, User, Registered </w:t>
            </w:r>
            <w:r w:rsidRPr="00912F05">
              <w:rPr>
                <w:sz w:val="18"/>
                <w:szCs w:val="18"/>
              </w:rPr>
              <w:t>user</w:t>
            </w:r>
          </w:p>
        </w:tc>
      </w:tr>
      <w:tr w:rsidR="000070A8" w:rsidRPr="00912F05" w:rsidTr="0062331E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 case Description:</w:t>
            </w:r>
          </w:p>
        </w:tc>
        <w:tc>
          <w:tcPr>
            <w:tcW w:w="6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This enables to show a list of the events the user attended.</w:t>
            </w:r>
          </w:p>
        </w:tc>
      </w:tr>
      <w:tr w:rsidR="000070A8" w:rsidRPr="00912F05" w:rsidTr="0062331E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Pre Conditions:</w:t>
            </w:r>
          </w:p>
        </w:tc>
        <w:tc>
          <w:tcPr>
            <w:tcW w:w="6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User has to login with proper credentials.</w:t>
            </w:r>
          </w:p>
        </w:tc>
      </w:tr>
      <w:tr w:rsidR="000070A8" w:rsidRPr="00912F05" w:rsidTr="0062331E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Post Conditions:</w:t>
            </w:r>
          </w:p>
        </w:tc>
        <w:tc>
          <w:tcPr>
            <w:tcW w:w="6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  <w:tr w:rsidR="000070A8" w:rsidRPr="00912F05" w:rsidTr="0062331E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Basic Flow:</w:t>
            </w:r>
          </w:p>
        </w:tc>
        <w:tc>
          <w:tcPr>
            <w:tcW w:w="6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C02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1. User has to log in with proper credentials.</w:t>
            </w:r>
          </w:p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2. He can view the events he has subscribed for. (past , present or future)</w:t>
            </w:r>
          </w:p>
        </w:tc>
      </w:tr>
      <w:tr w:rsidR="000070A8" w:rsidRPr="00912F05" w:rsidTr="0062331E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4C02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Alternate Flow:</w:t>
            </w:r>
          </w:p>
          <w:p w:rsidR="007223EB" w:rsidRPr="00912F05" w:rsidRDefault="007223EB" w:rsidP="004C022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6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EB" w:rsidRPr="00912F05" w:rsidRDefault="007223EB" w:rsidP="006233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  <w:r w:rsidRPr="00912F05">
              <w:rPr>
                <w:sz w:val="18"/>
                <w:szCs w:val="18"/>
              </w:rPr>
              <w:t>NA</w:t>
            </w:r>
          </w:p>
        </w:tc>
      </w:tr>
    </w:tbl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4 Database Design</w: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t>4.1 E-R diagram</w:t>
      </w:r>
    </w:p>
    <w:p w:rsidR="007223EB" w:rsidRPr="00912F05" w:rsidRDefault="000C54F7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912F05">
        <w:rPr>
          <w:sz w:val="18"/>
          <w:szCs w:val="18"/>
        </w:rPr>
        <w:pict>
          <v:shape id="_x0000_i1026" type="#_x0000_t75" style="width:583.5pt;height:375.05pt" o:allowoverlap="f">
            <v:imagedata r:id="rId31" r:href="rId32"/>
          </v:shape>
        </w:pict>
      </w: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7223EB" w:rsidRPr="00912F05" w:rsidRDefault="007223EB" w:rsidP="0038759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sectPr w:rsidR="007223EB" w:rsidRPr="00912F05" w:rsidSect="00007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70A8"/>
    <w:rsid w:val="000070A8"/>
    <w:rsid w:val="00035FCB"/>
    <w:rsid w:val="000901E6"/>
    <w:rsid w:val="000C54F7"/>
    <w:rsid w:val="000C6DFC"/>
    <w:rsid w:val="00157A33"/>
    <w:rsid w:val="001D4030"/>
    <w:rsid w:val="001E3FB2"/>
    <w:rsid w:val="00257420"/>
    <w:rsid w:val="00263D90"/>
    <w:rsid w:val="002A4C67"/>
    <w:rsid w:val="002A5825"/>
    <w:rsid w:val="00336D3B"/>
    <w:rsid w:val="00387593"/>
    <w:rsid w:val="003977B3"/>
    <w:rsid w:val="003E747A"/>
    <w:rsid w:val="00406B7D"/>
    <w:rsid w:val="00466E4F"/>
    <w:rsid w:val="004A4506"/>
    <w:rsid w:val="004C0222"/>
    <w:rsid w:val="004C7693"/>
    <w:rsid w:val="00556EBB"/>
    <w:rsid w:val="005D3785"/>
    <w:rsid w:val="005F1529"/>
    <w:rsid w:val="0062331E"/>
    <w:rsid w:val="0062419D"/>
    <w:rsid w:val="00657A21"/>
    <w:rsid w:val="00663538"/>
    <w:rsid w:val="006A0DC4"/>
    <w:rsid w:val="00714CB6"/>
    <w:rsid w:val="00717B88"/>
    <w:rsid w:val="007223EB"/>
    <w:rsid w:val="00722BB3"/>
    <w:rsid w:val="00811B89"/>
    <w:rsid w:val="008929E9"/>
    <w:rsid w:val="008F3D2E"/>
    <w:rsid w:val="00904F51"/>
    <w:rsid w:val="00912F05"/>
    <w:rsid w:val="00A57123"/>
    <w:rsid w:val="00AC3F29"/>
    <w:rsid w:val="00B650D3"/>
    <w:rsid w:val="00BA1DB9"/>
    <w:rsid w:val="00BE2978"/>
    <w:rsid w:val="00BE5A00"/>
    <w:rsid w:val="00C02E1B"/>
    <w:rsid w:val="00C526B9"/>
    <w:rsid w:val="00CE3F07"/>
    <w:rsid w:val="00CF288E"/>
    <w:rsid w:val="00D16BED"/>
    <w:rsid w:val="00D16BFF"/>
    <w:rsid w:val="00DE748C"/>
    <w:rsid w:val="00E24770"/>
    <w:rsid w:val="00E41134"/>
    <w:rsid w:val="00E45542"/>
    <w:rsid w:val="00E63E79"/>
    <w:rsid w:val="00E87A8D"/>
    <w:rsid w:val="00EB0F85"/>
    <w:rsid w:val="00EF29C4"/>
    <w:rsid w:val="00F3778B"/>
    <w:rsid w:val="00FF2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70A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tugs.org/" TargetMode="External"/><Relationship Id="rId13" Type="http://schemas.openxmlformats.org/officeDocument/2006/relationships/hyperlink" Target="http://www.meetup.com/" TargetMode="External"/><Relationship Id="rId18" Type="http://schemas.openxmlformats.org/officeDocument/2006/relationships/hyperlink" Target="http://www.meetup.com/" TargetMode="External"/><Relationship Id="rId26" Type="http://schemas.openxmlformats.org/officeDocument/2006/relationships/hyperlink" Target="https://developers.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gtugs.org/" TargetMode="External"/><Relationship Id="rId12" Type="http://schemas.openxmlformats.org/officeDocument/2006/relationships/hyperlink" Target="http://www.gtugs.org/" TargetMode="External"/><Relationship Id="rId17" Type="http://schemas.openxmlformats.org/officeDocument/2006/relationships/hyperlink" Target="http://www.meetup.com/" TargetMode="External"/><Relationship Id="rId25" Type="http://schemas.openxmlformats.org/officeDocument/2006/relationships/hyperlink" Target="https://developers.google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eetup.com/" TargetMode="External"/><Relationship Id="rId20" Type="http://schemas.openxmlformats.org/officeDocument/2006/relationships/hyperlink" Target="http://www.meetup.com/" TargetMode="Externa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://www.gtugs.org/" TargetMode="External"/><Relationship Id="rId11" Type="http://schemas.openxmlformats.org/officeDocument/2006/relationships/hyperlink" Target="http://www.gtugs.org/" TargetMode="External"/><Relationship Id="rId24" Type="http://schemas.openxmlformats.org/officeDocument/2006/relationships/hyperlink" Target="https://developers.google.com/" TargetMode="External"/><Relationship Id="rId32" Type="http://schemas.openxmlformats.org/officeDocument/2006/relationships/image" Target="Image_1" TargetMode="External"/><Relationship Id="rId5" Type="http://schemas.openxmlformats.org/officeDocument/2006/relationships/hyperlink" Target="http://www.gtugs.org/" TargetMode="External"/><Relationship Id="rId15" Type="http://schemas.openxmlformats.org/officeDocument/2006/relationships/hyperlink" Target="http://www.meetup.com/" TargetMode="External"/><Relationship Id="rId23" Type="http://schemas.openxmlformats.org/officeDocument/2006/relationships/hyperlink" Target="https://developers.google.com/" TargetMode="External"/><Relationship Id="rId28" Type="http://schemas.openxmlformats.org/officeDocument/2006/relationships/hyperlink" Target="https://developers.google.com/" TargetMode="External"/><Relationship Id="rId10" Type="http://schemas.openxmlformats.org/officeDocument/2006/relationships/hyperlink" Target="http://www.gtugs.org/" TargetMode="External"/><Relationship Id="rId19" Type="http://schemas.openxmlformats.org/officeDocument/2006/relationships/hyperlink" Target="http://www.meetup.com/" TargetMode="External"/><Relationship Id="rId31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tugs.org/" TargetMode="External"/><Relationship Id="rId14" Type="http://schemas.openxmlformats.org/officeDocument/2006/relationships/hyperlink" Target="http://www.meetup.com/" TargetMode="External"/><Relationship Id="rId22" Type="http://schemas.openxmlformats.org/officeDocument/2006/relationships/hyperlink" Target="https://developers.google.com/" TargetMode="External"/><Relationship Id="rId27" Type="http://schemas.openxmlformats.org/officeDocument/2006/relationships/hyperlink" Target="https://developers.google.com/" TargetMode="External"/><Relationship Id="rId30" Type="http://schemas.openxmlformats.org/officeDocument/2006/relationships/image" Target="Image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5059F-FD3C-4FA6-9746-72E0F1AC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VARMAS</cp:lastModifiedBy>
  <cp:revision>58</cp:revision>
  <dcterms:created xsi:type="dcterms:W3CDTF">2012-10-02T08:11:00Z</dcterms:created>
  <dcterms:modified xsi:type="dcterms:W3CDTF">2012-10-02T09:31:00Z</dcterms:modified>
</cp:coreProperties>
</file>